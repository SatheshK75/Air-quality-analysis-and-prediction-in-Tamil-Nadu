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rPr>
          <w:rFonts w:hint="default"/>
          <w:b/>
          <w:bCs/>
          <w:sz w:val="28"/>
          <w:szCs w:val="28"/>
          <w:lang w:val="en-US"/>
        </w:rPr>
      </w:pPr>
      <w:r>
        <w:rPr>
          <w:rFonts w:hint="default"/>
          <w:b/>
          <w:bCs/>
          <w:sz w:val="28"/>
          <w:szCs w:val="28"/>
          <w:lang w:val="en-US"/>
        </w:rPr>
        <w:t>AIR QUALITY ANALYSIS AND PREDICTION IN TAMIL NADU</w:t>
      </w:r>
    </w:p>
    <w:p>
      <w:pPr>
        <w:ind w:firstLine="2102" w:firstLineChars="750"/>
        <w:rPr>
          <w:rFonts w:hint="default"/>
          <w:b/>
          <w:bCs/>
          <w:sz w:val="28"/>
          <w:szCs w:val="28"/>
          <w:lang w:val="en-US"/>
        </w:rPr>
      </w:pPr>
      <w:r>
        <w:rPr>
          <w:rFonts w:hint="default"/>
          <w:b/>
          <w:bCs/>
          <w:sz w:val="28"/>
          <w:szCs w:val="28"/>
          <w:lang w:val="en-US"/>
        </w:rPr>
        <w:t>PROJNUMBER:PROJ_220061_TEAM_1</w:t>
      </w:r>
    </w:p>
    <w:p>
      <w:pPr>
        <w:ind w:firstLine="2100" w:firstLineChars="750"/>
        <w:rPr>
          <w:rFonts w:hint="default"/>
          <w:b/>
          <w:bCs/>
          <w:sz w:val="28"/>
          <w:szCs w:val="28"/>
          <w:lang w:val="en-US"/>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-1038860</wp:posOffset>
                </wp:positionH>
                <wp:positionV relativeFrom="paragraph">
                  <wp:posOffset>138430</wp:posOffset>
                </wp:positionV>
                <wp:extent cx="3879850" cy="209550"/>
                <wp:effectExtent l="4445" t="4445" r="14605" b="14605"/>
                <wp:wrapNone/>
                <wp:docPr id="2" name="Text Box 2"/>
                <wp:cNvGraphicFramePr/>
                <a:graphic xmlns:a="http://schemas.openxmlformats.org/drawingml/2006/main">
                  <a:graphicData uri="http://schemas.microsoft.com/office/word/2010/wordprocessingShape">
                    <wps:wsp>
                      <wps:cNvSpPr txBox="1"/>
                      <wps:spPr>
                        <a:xfrm>
                          <a:off x="104140" y="1424305"/>
                          <a:ext cx="38798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Project:Air quality analysis and prediction in Tamil nadu</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81.8pt;margin-top:10.9pt;height:16.5pt;width:305.5pt;z-index:251660288;mso-width-relative:page;mso-height-relative:page;" fillcolor="#FFFFFF [3201]" filled="t" stroked="t" coordsize="21600,21600" o:gfxdata="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iyOpvb&#10;AAAACgEAAA8AAAAAAAAAAQAgAAAAIgAAAGRycy9kb3ducmV2LnhtbFBLAQIUABQAAAAIAIdO4kBC&#10;ulyMVgIAAM0EAAAOAAAAAAAAAAEAIAAAACoBAABkcnMvZTJvRG9jLnhtbFBLBQYAAAAABgAGAFkB&#10;AADyBQAAAAA=&#10;">
                <v:fill on="t" focussize="0,0"/>
                <v:stroke weight="0.5pt" color="#000000 [3204]" joinstyle="round"/>
                <v:imagedata o:title=""/>
                <o:lock v:ext="edit" aspectratio="f"/>
                <v:textbox style="mso-fit-shape-to-text:t;">
                  <w:txbxContent>
                    <w:p>
                      <w:pPr>
                        <w:rPr>
                          <w:rFonts w:hint="default"/>
                          <w:b/>
                          <w:bCs/>
                          <w:lang w:val="en-US"/>
                        </w:rPr>
                      </w:pPr>
                      <w:r>
                        <w:rPr>
                          <w:rFonts w:hint="default"/>
                          <w:b/>
                          <w:bCs/>
                          <w:lang w:val="en-US"/>
                        </w:rPr>
                        <w:t>Project:Air quality analysis and prediction in Tamil nadu</w:t>
                      </w:r>
                    </w:p>
                  </w:txbxContent>
                </v:textbox>
              </v:shape>
            </w:pict>
          </mc:Fallback>
        </mc:AlternateContent>
      </w:r>
      <w:r>
        <w:rPr>
          <w:rFonts w:hint="default"/>
          <w:b/>
          <w:bCs/>
          <w:sz w:val="28"/>
          <w:szCs w:val="28"/>
          <w:lang w:val="en-US"/>
        </w:rPr>
        <w:t>PHASE 2 SUBMISSION DOCUMENT</w:t>
      </w:r>
    </w:p>
    <w:p>
      <w:pPr>
        <w:rPr>
          <w:sz w:val="28"/>
          <w:szCs w:val="28"/>
        </w:rPr>
      </w:pPr>
    </w:p>
    <w:p>
      <w:pPr>
        <w:rPr>
          <w:sz w:val="28"/>
          <w:szCs w:val="28"/>
        </w:rPr>
        <w:sectPr>
          <w:headerReference r:id="rId3" w:type="default"/>
          <w:pgSz w:w="11906" w:h="16838"/>
          <w:pgMar w:top="1440" w:right="1800" w:bottom="1440" w:left="1800" w:header="720" w:footer="720" w:gutter="0"/>
          <w:cols w:space="0" w:num="1"/>
          <w:rtlGutter w:val="0"/>
          <w:docGrid w:linePitch="360" w:charSpace="0"/>
        </w:sectPr>
      </w:pPr>
      <w:r>
        <w:rPr>
          <w:rFonts w:hint="default"/>
          <w:b/>
          <w:bCs/>
          <w:sz w:val="28"/>
          <w:szCs w:val="28"/>
          <w:lang w:val="en-US"/>
        </w:rPr>
        <w:drawing>
          <wp:inline distT="0" distB="0" distL="114300" distR="114300">
            <wp:extent cx="5253355" cy="6156325"/>
            <wp:effectExtent l="0" t="0" r="4445" b="3175"/>
            <wp:docPr id="1" name="Picture 1" descr="pexels-chris-leboutillier-929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xels-chris-leboutillier-929385"/>
                    <pic:cNvPicPr>
                      <a:picLocks noChangeAspect="1"/>
                    </pic:cNvPicPr>
                  </pic:nvPicPr>
                  <pic:blipFill>
                    <a:blip r:embed="rId6"/>
                    <a:stretch>
                      <a:fillRect/>
                    </a:stretch>
                  </pic:blipFill>
                  <pic:spPr>
                    <a:xfrm>
                      <a:off x="0" y="0"/>
                      <a:ext cx="5253355" cy="6156325"/>
                    </a:xfrm>
                    <a:prstGeom prst="rect">
                      <a:avLst/>
                    </a:prstGeom>
                  </pic:spPr>
                </pic:pic>
              </a:graphicData>
            </a:graphic>
          </wp:inline>
        </w:drawing>
      </w:r>
    </w:p>
    <w:p>
      <w:pPr>
        <w:rPr>
          <w:rFonts w:hint="default"/>
          <w:sz w:val="28"/>
          <w:szCs w:val="28"/>
        </w:rPr>
      </w:pPr>
      <w:r>
        <w:rPr>
          <w:rFonts w:hint="default"/>
          <w:sz w:val="28"/>
          <w:szCs w:val="28"/>
        </w:rPr>
        <w:t>Project Introduction:</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 xml:space="preserve">Air pollution is a critical environmental concern that affects the health and well-being of millions of people worldwide. Tamil Nadu, a state in India, is no exception to this issue. </w:t>
      </w:r>
    </w:p>
    <w:p>
      <w:pPr>
        <w:numPr>
          <w:ilvl w:val="0"/>
          <w:numId w:val="11"/>
        </w:numPr>
        <w:ind w:left="420" w:leftChars="0" w:hanging="420" w:firstLineChars="0"/>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With rapid urbanization and industrialization, understanding and forecasting air quality in Tamil Nadu has become imperative for public health, urban planning, and environmental management.</w:t>
      </w:r>
    </w:p>
    <w:p>
      <w:pPr>
        <w:rPr>
          <w:rFonts w:hint="default"/>
          <w:sz w:val="28"/>
          <w:szCs w:val="28"/>
        </w:rPr>
      </w:pPr>
    </w:p>
    <w:p>
      <w:pPr>
        <w:numPr>
          <w:ilvl w:val="0"/>
          <w:numId w:val="11"/>
        </w:numPr>
        <w:ind w:left="420" w:leftChars="0" w:hanging="420" w:firstLineChars="0"/>
        <w:rPr>
          <w:sz w:val="28"/>
          <w:szCs w:val="28"/>
        </w:rPr>
      </w:pPr>
      <w:r>
        <w:rPr>
          <w:rFonts w:hint="default"/>
          <w:sz w:val="28"/>
          <w:szCs w:val="28"/>
        </w:rPr>
        <w:t xml:space="preserve">The "Air Quality Analysis and Prediction in Tamil Nadu" project aims to analyze historical air quality data in the region, develop predictive models, and provide insights and forecasts for air quality conditions. </w:t>
      </w:r>
    </w:p>
    <w:p>
      <w:pPr>
        <w:numPr>
          <w:ilvl w:val="0"/>
          <w:numId w:val="0"/>
        </w:numPr>
        <w:ind w:leftChars="0"/>
        <w:rPr>
          <w:rFonts w:hint="default"/>
          <w:sz w:val="28"/>
          <w:szCs w:val="28"/>
        </w:rPr>
      </w:pPr>
    </w:p>
    <w:p>
      <w:pPr>
        <w:numPr>
          <w:ilvl w:val="0"/>
          <w:numId w:val="11"/>
        </w:numPr>
        <w:ind w:left="420" w:leftChars="0" w:hanging="420" w:firstLineChars="0"/>
        <w:rPr>
          <w:sz w:val="28"/>
          <w:szCs w:val="28"/>
        </w:rPr>
      </w:pPr>
      <w:r>
        <w:rPr>
          <w:rFonts w:hint="default"/>
          <w:sz w:val="28"/>
          <w:szCs w:val="28"/>
        </w:rPr>
        <w:t>This project seeks to empower local authorities, researchers, and citizens with the information necessary to make informed decisions and take preventive measures to mitigate the adverse effects of air pollution.</w:t>
      </w:r>
    </w:p>
    <w:p>
      <w:pPr>
        <w:rPr>
          <w:sz w:val="28"/>
          <w:szCs w:val="28"/>
        </w:rPr>
        <w:sectPr>
          <w:pgSz w:w="11906" w:h="16838"/>
          <w:pgMar w:top="1440" w:right="1800" w:bottom="1440" w:left="1800" w:header="720" w:footer="720" w:gutter="0"/>
          <w:cols w:space="0" w:num="1"/>
          <w:rtlGutter w:val="0"/>
          <w:docGrid w:linePitch="360" w:charSpace="0"/>
        </w:sectPr>
      </w:pPr>
    </w:p>
    <w:p>
      <w:pPr>
        <w:rPr>
          <w:rFonts w:hint="default"/>
          <w:sz w:val="28"/>
          <w:szCs w:val="28"/>
          <w:lang w:val="en-US"/>
        </w:rPr>
      </w:pPr>
      <w:r>
        <w:rPr>
          <w:rFonts w:hint="default"/>
          <w:sz w:val="28"/>
          <w:szCs w:val="28"/>
          <w:lang w:val="en-US"/>
        </w:rPr>
        <w:t>Data source:</w:t>
      </w:r>
    </w:p>
    <w:p>
      <w:pPr>
        <w:numPr>
          <w:ilvl w:val="0"/>
          <w:numId w:val="11"/>
        </w:numPr>
        <w:ind w:left="420" w:leftChars="0" w:hanging="420" w:firstLineChars="0"/>
        <w:rPr>
          <w:rFonts w:hint="default"/>
          <w:sz w:val="28"/>
          <w:szCs w:val="28"/>
          <w:lang w:val="en-US"/>
        </w:rPr>
      </w:pPr>
      <w:r>
        <w:rPr>
          <w:rFonts w:hint="default"/>
          <w:sz w:val="28"/>
          <w:szCs w:val="28"/>
          <w:lang w:val="en-US"/>
        </w:rPr>
        <w:t xml:space="preserve">  Government Agencies: Many governments around the world monitor and report air quality data. In the United States, for example, the Environmental Protection Agency (EPA) provides air quality data through its Air Quality Index (AQI) program.</w:t>
      </w:r>
    </w:p>
    <w:p>
      <w:pPr>
        <w:rPr>
          <w:rFonts w:hint="default"/>
          <w:sz w:val="28"/>
          <w:szCs w:val="28"/>
          <w:lang w:val="en-US"/>
        </w:rPr>
      </w:pPr>
    </w:p>
    <w:p>
      <w:pPr>
        <w:numPr>
          <w:ilvl w:val="0"/>
          <w:numId w:val="11"/>
        </w:numPr>
        <w:ind w:left="420" w:leftChars="0" w:hanging="420" w:firstLineChars="0"/>
        <w:rPr>
          <w:rFonts w:hint="default"/>
          <w:sz w:val="28"/>
          <w:szCs w:val="28"/>
          <w:lang w:val="en-US"/>
        </w:rPr>
      </w:pPr>
      <w:r>
        <w:rPr>
          <w:rFonts w:hint="default"/>
          <w:sz w:val="28"/>
          <w:szCs w:val="28"/>
          <w:lang w:val="en-US"/>
        </w:rPr>
        <w:t>Research Institutions: Universities and research institutions often conduct air quality studies and make their data available to the public.</w:t>
      </w:r>
    </w:p>
    <w:p>
      <w:pPr>
        <w:rPr>
          <w:rFonts w:hint="default"/>
          <w:sz w:val="28"/>
          <w:szCs w:val="28"/>
          <w:lang w:val="en-US"/>
        </w:rPr>
      </w:pPr>
    </w:p>
    <w:p>
      <w:pPr>
        <w:numPr>
          <w:ilvl w:val="0"/>
          <w:numId w:val="11"/>
        </w:numPr>
        <w:ind w:left="420" w:leftChars="0" w:hanging="420" w:firstLineChars="0"/>
        <w:rPr>
          <w:rFonts w:hint="default"/>
          <w:sz w:val="28"/>
          <w:szCs w:val="28"/>
          <w:lang w:val="en-US"/>
        </w:rPr>
      </w:pPr>
      <w:r>
        <w:rPr>
          <w:rFonts w:hint="default"/>
          <w:sz w:val="28"/>
          <w:szCs w:val="28"/>
          <w:lang w:val="en-US"/>
        </w:rPr>
        <w:t>Satellite Data: Satellites equipped with remote sensing instruments can provide information on air quality at a regional or global scale, including the concentration of certain pollutants and aerosols in the atmosphere.</w:t>
      </w:r>
    </w:p>
    <w:p>
      <w:pPr>
        <w:numPr>
          <w:ilvl w:val="0"/>
          <w:numId w:val="0"/>
        </w:numPr>
        <w:ind w:leftChars="0"/>
        <w:rPr>
          <w:rFonts w:hint="default"/>
          <w:sz w:val="28"/>
          <w:szCs w:val="28"/>
          <w:lang w:val="en-US"/>
        </w:rPr>
      </w:pPr>
    </w:p>
    <w:p>
      <w:pPr>
        <w:numPr>
          <w:ilvl w:val="0"/>
          <w:numId w:val="11"/>
        </w:numPr>
        <w:ind w:left="420" w:leftChars="0" w:hanging="420" w:firstLineChars="0"/>
        <w:rPr>
          <w:rFonts w:hint="default"/>
          <w:sz w:val="28"/>
          <w:szCs w:val="28"/>
          <w:lang w:val="en-US"/>
        </w:rPr>
      </w:pPr>
      <w:r>
        <w:rPr>
          <w:rFonts w:hint="default"/>
          <w:sz w:val="28"/>
          <w:szCs w:val="28"/>
          <w:lang w:val="en-US"/>
        </w:rPr>
        <w:t>Environmental Monitoring Stations: Air quality data is often collected by specialized monitoring stations equipped with instruments that measure pollutants such as particulate matter (PM2.5 and PM10), ozone (O3), nitrogen dioxide (NO2), sulfur dioxide (SO2), and carbon monoxide (CO)</w:t>
      </w:r>
    </w:p>
    <w:p>
      <w:pPr>
        <w:rPr>
          <w:sz w:val="28"/>
          <w:szCs w:val="28"/>
        </w:rPr>
        <w:sectPr>
          <w:pgSz w:w="11906" w:h="16838"/>
          <w:pgMar w:top="1440" w:right="1800" w:bottom="1440" w:left="1800" w:header="720" w:footer="720" w:gutter="0"/>
          <w:cols w:space="0" w:num="1"/>
          <w:rtlGutter w:val="0"/>
          <w:docGrid w:linePitch="360" w:charSpace="0"/>
        </w:sectPr>
      </w:pPr>
    </w:p>
    <w:p>
      <w:pPr>
        <w:rPr>
          <w:rFonts w:hint="default"/>
          <w:b/>
          <w:bCs/>
          <w:sz w:val="28"/>
          <w:szCs w:val="28"/>
        </w:rPr>
      </w:pPr>
    </w:p>
    <w:p>
      <w:pPr>
        <w:rPr>
          <w:sz w:val="28"/>
          <w:szCs w:val="28"/>
        </w:rPr>
      </w:pPr>
      <w:r>
        <w:rPr>
          <w:rFonts w:hint="default"/>
          <w:b/>
          <w:bCs/>
          <w:sz w:val="28"/>
          <w:szCs w:val="28"/>
        </w:rPr>
        <w:t>Dataset Link</w:t>
      </w:r>
      <w:r>
        <w:rPr>
          <w:rFonts w:hint="default"/>
          <w:sz w:val="28"/>
          <w:szCs w:val="28"/>
        </w:rPr>
        <w:t>: https://tn.data.gov.in/resource/location-wise-daily-ambient-air-quality-tamil-nadu-year-2014</w:t>
      </w:r>
    </w:p>
    <w:p>
      <w:pPr>
        <w:rPr>
          <w:sz w:val="28"/>
          <w:szCs w:val="28"/>
        </w:rPr>
      </w:pPr>
    </w:p>
    <w:p>
      <w:pPr>
        <w:rPr>
          <w:rFonts w:hint="default"/>
          <w:sz w:val="28"/>
          <w:szCs w:val="28"/>
        </w:rPr>
      </w:pPr>
      <w:r>
        <w:rPr>
          <w:rFonts w:hint="default"/>
          <w:sz w:val="28"/>
          <w:szCs w:val="28"/>
        </w:rPr>
        <w:t>Project Objectives: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Data Collection: Gather historical air quality data from multiple monitoring stations across Tamil Nadu. This data will include parameters such as PM2.5, PM10, NO2, SO2, CO, O3, temperature, humidity, and wind speed.</w:t>
      </w:r>
    </w:p>
    <w:p>
      <w:pPr>
        <w:numPr>
          <w:ilvl w:val="0"/>
          <w:numId w:val="0"/>
        </w:numPr>
        <w:ind w:leftChars="0"/>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Data Preprocessing: Clean and preprocess the collected data, handling missing values, outliers, and formatting it for analysis.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Exploratory Data Analysis (EDA): Conduct EDA to understand temporal and spatial patterns in air quality, identify trends, and visualize pollution levels in different regions of Tamil Nadu.</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Feature Engineering: Create relevant features such as seasonality, meteorological data, and geographical factors to improve prediction accuracy.</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Model Selection: Choose appropriate machine learning and time series forecasting models (e.g., ARIMA, LSTM, Random Forest) for air quality prediction.</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Model Training: Train selected models on historical air quality data, optimizing model hyperparameters.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Prediction: Generate real-time or short-term air quality forecasts for different locations in Tamil Nadu.</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Model Evaluation: Assess the accuracy of the predictive models using metrics like Mean Absolute Error (MAE), Root Mean Squared Error (RMSE), and R-squared.</w:t>
      </w:r>
    </w:p>
    <w:p>
      <w:pPr>
        <w:rPr>
          <w:sz w:val="28"/>
          <w:szCs w:val="28"/>
        </w:rPr>
      </w:pPr>
    </w:p>
    <w:p>
      <w:pPr>
        <w:numPr>
          <w:ilvl w:val="0"/>
          <w:numId w:val="11"/>
        </w:numPr>
        <w:ind w:left="420" w:leftChars="0" w:hanging="420" w:firstLineChars="0"/>
        <w:rPr>
          <w:rFonts w:hint="default"/>
          <w:sz w:val="28"/>
          <w:szCs w:val="28"/>
        </w:rPr>
      </w:pPr>
      <w:r>
        <w:rPr>
          <w:rFonts w:hint="default"/>
          <w:sz w:val="28"/>
          <w:szCs w:val="28"/>
        </w:rPr>
        <w:t>Visualization: Develop interactive dashboards and visualizations to communicate air quality information effectively to stakeholders and the public.</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Deployment: If applicable, deploy the prediction model as a web application or mobile app for widespread accessibility.</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Public Awareness: Raise awareness about air quality issues and educate citizens about the importance of air quality management and pollution reduction.</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Policy Recommendations: Provide insights and recommendations to policymakers for implementing measures to improve air quality in Tamil Nadu.</w:t>
      </w:r>
    </w:p>
    <w:p>
      <w:pPr>
        <w:numPr>
          <w:ilvl w:val="0"/>
          <w:numId w:val="11"/>
        </w:numPr>
        <w:ind w:left="420" w:leftChars="0" w:hanging="420" w:firstLineChars="0"/>
        <w:rPr>
          <w:sz w:val="28"/>
          <w:szCs w:val="28"/>
        </w:rPr>
        <w:sectPr>
          <w:pgSz w:w="11906" w:h="16838"/>
          <w:pgMar w:top="1440" w:right="1800" w:bottom="1440" w:left="1800" w:header="720" w:footer="720" w:gutter="0"/>
          <w:cols w:space="0" w:num="1"/>
          <w:rtlGutter w:val="0"/>
          <w:docGrid w:linePitch="360" w:charSpace="0"/>
        </w:sect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-1051560</wp:posOffset>
                </wp:positionH>
                <wp:positionV relativeFrom="paragraph">
                  <wp:posOffset>-588645</wp:posOffset>
                </wp:positionV>
                <wp:extent cx="175260" cy="440690"/>
                <wp:effectExtent l="4445" t="4445" r="10795" b="12065"/>
                <wp:wrapSquare wrapText="bothSides"/>
                <wp:docPr id="4" name="Text Box 4"/>
                <wp:cNvGraphicFramePr/>
                <a:graphic xmlns:a="http://schemas.openxmlformats.org/drawingml/2006/main">
                  <a:graphicData uri="http://schemas.microsoft.com/office/word/2010/wordprocessingShape">
                    <wps:wsp>
                      <wps:cNvSpPr txBox="1"/>
                      <wps:spPr>
                        <a:xfrm>
                          <a:off x="0" y="0"/>
                          <a:ext cx="175260" cy="440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701" w:firstLineChars="350"/>
                              <w:rPr>
                                <w:rFonts w:hint="default"/>
                                <w:b/>
                                <w:bCs/>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8pt;margin-top:-46.35pt;height:34.7pt;width:13.8pt;mso-wrap-distance-bottom:0pt;mso-wrap-distance-left:9pt;mso-wrap-distance-right:9pt;mso-wrap-distance-top:0pt;z-index:251661312;mso-width-relative:page;mso-height-relative:page;" fillcolor="#FFFFFF [3201]" filled="t" stroked="t" coordsize="21600,21600" o:gfxdata="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BmGp2AAAAA0BAAAPAAAAAAAAAAEA&#10;IAAAACIAAABkcnMvZG93bnJldi54bWxQSwECFAAUAAAACACHTuJAtrSzQkgCAAC1BAAADgAAAAAA&#10;AAABACAAAAAnAQAAZHJzL2Uyb0RvYy54bWxQSwUGAAAAAAYABgBZAQAA4QUAAAAA&#10;">
                <v:fill on="t" focussize="0,0"/>
                <v:stroke weight="0.5pt" color="#000000 [3204]" joinstyle="round"/>
                <v:imagedata o:title=""/>
                <o:lock v:ext="edit" aspectratio="f"/>
                <v:textbox>
                  <w:txbxContent>
                    <w:p>
                      <w:pPr>
                        <w:ind w:firstLine="701" w:firstLineChars="350"/>
                        <w:rPr>
                          <w:rFonts w:hint="default"/>
                          <w:b/>
                          <w:bCs/>
                          <w:lang w:val="en-US"/>
                        </w:rPr>
                      </w:pPr>
                    </w:p>
                  </w:txbxContent>
                </v:textbox>
                <w10:wrap type="square"/>
              </v:shape>
            </w:pict>
          </mc:Fallback>
        </mc:AlternateContent>
      </w:r>
    </w:p>
    <w:p>
      <w:pPr>
        <w:rPr>
          <w:rFonts w:hint="default"/>
          <w:b/>
          <w:bCs/>
          <w:sz w:val="28"/>
          <w:szCs w:val="28"/>
          <w:lang w:val="en-US"/>
        </w:rPr>
      </w:pPr>
      <w:r>
        <w:rPr>
          <w:rFonts w:hint="default"/>
          <w:b/>
          <w:bCs/>
          <w:sz w:val="28"/>
          <w:szCs w:val="28"/>
          <w:lang w:val="en-US"/>
        </w:rPr>
        <w:t>Linear regression</w:t>
      </w:r>
    </w:p>
    <w:p>
      <w:pPr>
        <w:rPr>
          <w:rFonts w:hint="default"/>
          <w:b w:val="0"/>
          <w:bCs w:val="0"/>
          <w:sz w:val="28"/>
          <w:szCs w:val="28"/>
          <w:lang w:val="en-US"/>
        </w:rPr>
      </w:pPr>
      <w:r>
        <w:rPr>
          <w:rFonts w:hint="default"/>
          <w:b w:val="0"/>
          <w:bCs w:val="0"/>
          <w:sz w:val="28"/>
          <w:szCs w:val="28"/>
          <w:lang w:val="en-US"/>
        </w:rPr>
        <w:t>Prediction of air quality index using linear regression</w:t>
      </w:r>
    </w:p>
    <w:p>
      <w:pPr>
        <w:rPr>
          <w:rFonts w:hint="default"/>
          <w:b w:val="0"/>
          <w:bCs w:val="0"/>
          <w:sz w:val="28"/>
          <w:szCs w:val="28"/>
          <w:lang w:val="en-US"/>
        </w:rPr>
      </w:pPr>
    </w:p>
    <w:p>
      <w:pPr>
        <w:rPr>
          <w:rFonts w:hint="default"/>
          <w:b/>
          <w:bCs/>
          <w:sz w:val="28"/>
          <w:szCs w:val="28"/>
          <w:lang w:val="en-US"/>
        </w:rPr>
        <w:sectPr>
          <w:pgSz w:w="11906" w:h="16838"/>
          <w:pgMar w:top="1440" w:right="1800" w:bottom="1440" w:left="1800" w:header="720" w:footer="720" w:gutter="0"/>
          <w:cols w:space="0" w:num="1"/>
          <w:rtlGutter w:val="0"/>
          <w:docGrid w:linePitch="360" w:charSpace="0"/>
        </w:sectPr>
      </w:pPr>
      <w:r>
        <w:rPr>
          <w:sz w:val="28"/>
          <w:szCs w:val="28"/>
        </w:rPr>
        <mc:AlternateContent>
          <mc:Choice Requires="wps">
            <w:drawing>
              <wp:anchor distT="0" distB="0" distL="114300" distR="114300" simplePos="0" relativeHeight="251662336" behindDoc="0" locked="0" layoutInCell="1" allowOverlap="1">
                <wp:simplePos x="0" y="0"/>
                <wp:positionH relativeFrom="column">
                  <wp:posOffset>-91440</wp:posOffset>
                </wp:positionH>
                <wp:positionV relativeFrom="paragraph">
                  <wp:posOffset>7566660</wp:posOffset>
                </wp:positionV>
                <wp:extent cx="5088890" cy="652145"/>
                <wp:effectExtent l="4445" t="4445" r="12065" b="16510"/>
                <wp:wrapNone/>
                <wp:docPr id="6" name="Text Box 6"/>
                <wp:cNvGraphicFramePr/>
                <a:graphic xmlns:a="http://schemas.openxmlformats.org/drawingml/2006/main">
                  <a:graphicData uri="http://schemas.microsoft.com/office/word/2010/wordprocessingShape">
                    <wps:wsp>
                      <wps:cNvSpPr txBox="1"/>
                      <wps:spPr>
                        <a:xfrm>
                          <a:off x="1051560" y="9349105"/>
                          <a:ext cx="5088890" cy="652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1260" w:firstLineChars="450"/>
                              <w:rPr>
                                <w:rFonts w:hint="default"/>
                                <w:sz w:val="28"/>
                                <w:szCs w:val="28"/>
                                <w:lang w:val="en-US"/>
                              </w:rPr>
                            </w:pPr>
                            <w:r>
                              <w:rPr>
                                <w:rFonts w:hint="default"/>
                                <w:sz w:val="28"/>
                                <w:szCs w:val="28"/>
                                <w:lang w:val="en-US"/>
                              </w:rPr>
                              <w:t>Scatter plot graph of linear regression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pt;margin-top:595.8pt;height:51.35pt;width:400.7pt;z-index:251662336;mso-width-relative:page;mso-height-relative:page;" fillcolor="#FFFFFF [3201]" filled="t" stroked="t" coordsize="21600,21600" o:gfxdata="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TnXX2QAAAA0B&#10;AAAPAAAAAAAAAAEAIAAAACIAAABkcnMvZG93bnJldi54bWxQSwECFAAUAAAACACHTuJAn3w/mVMC&#10;AADCBAAADgAAAAAAAAABACAAAAAoAQAAZHJzL2Uyb0RvYy54bWxQSwUGAAAAAAYABgBZAQAA7QUA&#10;AAAA&#10;">
                <v:fill on="t" focussize="0,0"/>
                <v:stroke weight="0.5pt" color="#000000 [3204]" joinstyle="round"/>
                <v:imagedata o:title=""/>
                <o:lock v:ext="edit" aspectratio="f"/>
                <v:textbox>
                  <w:txbxContent>
                    <w:p>
                      <w:pPr>
                        <w:ind w:firstLine="1260" w:firstLineChars="450"/>
                        <w:rPr>
                          <w:rFonts w:hint="default"/>
                          <w:sz w:val="28"/>
                          <w:szCs w:val="28"/>
                          <w:lang w:val="en-US"/>
                        </w:rPr>
                      </w:pPr>
                      <w:r>
                        <w:rPr>
                          <w:rFonts w:hint="default"/>
                          <w:sz w:val="28"/>
                          <w:szCs w:val="28"/>
                          <w:lang w:val="en-US"/>
                        </w:rPr>
                        <w:t>Scatter plot graph of linear regression model</w:t>
                      </w:r>
                    </w:p>
                  </w:txbxContent>
                </v:textbox>
              </v:shape>
            </w:pict>
          </mc:Fallback>
        </mc:AlternateContent>
      </w:r>
      <w:r>
        <w:rPr>
          <w:rFonts w:hint="default"/>
          <w:b/>
          <w:bCs/>
          <w:sz w:val="28"/>
          <w:szCs w:val="28"/>
          <w:lang w:val="en-US"/>
        </w:rPr>
        <w:drawing>
          <wp:inline distT="0" distB="0" distL="114300" distR="114300">
            <wp:extent cx="6101715" cy="3500120"/>
            <wp:effectExtent l="0" t="0" r="6985" b="5080"/>
            <wp:docPr id="3" name="Picture 3" descr="IMG_20231010_13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31010_133440"/>
                    <pic:cNvPicPr>
                      <a:picLocks noChangeAspect="1"/>
                    </pic:cNvPicPr>
                  </pic:nvPicPr>
                  <pic:blipFill>
                    <a:blip r:embed="rId7"/>
                    <a:stretch>
                      <a:fillRect/>
                    </a:stretch>
                  </pic:blipFill>
                  <pic:spPr>
                    <a:xfrm>
                      <a:off x="0" y="0"/>
                      <a:ext cx="6101715" cy="3500120"/>
                    </a:xfrm>
                    <a:prstGeom prst="rect">
                      <a:avLst/>
                    </a:prstGeom>
                  </pic:spPr>
                </pic:pic>
              </a:graphicData>
            </a:graphic>
          </wp:inline>
        </w:drawing>
      </w:r>
      <w:r>
        <w:rPr>
          <w:rFonts w:hint="default"/>
          <w:b/>
          <w:bCs/>
          <w:sz w:val="28"/>
          <w:szCs w:val="28"/>
          <w:lang w:val="en-US"/>
        </w:rPr>
        <w:drawing>
          <wp:inline distT="0" distB="0" distL="114300" distR="114300">
            <wp:extent cx="5948680" cy="3811905"/>
            <wp:effectExtent l="0" t="0" r="7620" b="10795"/>
            <wp:docPr id="5" name="Picture 5" descr="IMG_20231010_13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31010_133522"/>
                    <pic:cNvPicPr>
                      <a:picLocks noChangeAspect="1"/>
                    </pic:cNvPicPr>
                  </pic:nvPicPr>
                  <pic:blipFill>
                    <a:blip r:embed="rId8"/>
                    <a:stretch>
                      <a:fillRect/>
                    </a:stretch>
                  </pic:blipFill>
                  <pic:spPr>
                    <a:xfrm>
                      <a:off x="0" y="0"/>
                      <a:ext cx="5948680" cy="3811905"/>
                    </a:xfrm>
                    <a:prstGeom prst="rect">
                      <a:avLst/>
                    </a:prstGeom>
                  </pic:spPr>
                </pic:pic>
              </a:graphicData>
            </a:graphic>
          </wp:inline>
        </w:drawing>
      </w:r>
    </w:p>
    <w:p>
      <w:pPr>
        <w:rPr>
          <w:sz w:val="28"/>
          <w:szCs w:val="28"/>
        </w:rPr>
        <w:sectPr>
          <w:pgSz w:w="11906" w:h="16838"/>
          <w:pgMar w:top="1440" w:right="1800" w:bottom="1440" w:left="1800" w:header="720" w:footer="720" w:gutter="0"/>
          <w:cols w:space="0" w:num="1"/>
          <w:rtlGutter w:val="0"/>
          <w:docGrid w:linePitch="360" w:charSpace="0"/>
        </w:sectPr>
      </w:pPr>
      <w:r>
        <w:rPr>
          <w:sz w:val="28"/>
          <w:szCs w:val="28"/>
        </w:rPr>
        <mc:AlternateContent>
          <mc:Choice Requires="wps">
            <w:drawing>
              <wp:anchor distT="0" distB="0" distL="114300" distR="114300" simplePos="0" relativeHeight="251665408" behindDoc="0" locked="0" layoutInCell="1" allowOverlap="1">
                <wp:simplePos x="0" y="0"/>
                <wp:positionH relativeFrom="column">
                  <wp:posOffset>-753110</wp:posOffset>
                </wp:positionH>
                <wp:positionV relativeFrom="paragraph">
                  <wp:posOffset>2260600</wp:posOffset>
                </wp:positionV>
                <wp:extent cx="6306185" cy="447040"/>
                <wp:effectExtent l="4445" t="4445" r="13970" b="5715"/>
                <wp:wrapNone/>
                <wp:docPr id="12" name="Text Box 12"/>
                <wp:cNvGraphicFramePr/>
                <a:graphic xmlns:a="http://schemas.openxmlformats.org/drawingml/2006/main">
                  <a:graphicData uri="http://schemas.microsoft.com/office/word/2010/wordprocessingShape">
                    <wps:wsp>
                      <wps:cNvSpPr txBox="1"/>
                      <wps:spPr>
                        <a:xfrm>
                          <a:off x="389890" y="3412490"/>
                          <a:ext cx="6306185" cy="447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Predicted vs observed (linear regression)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3pt;margin-top:178pt;height:35.2pt;width:496.55pt;z-index:251665408;mso-width-relative:page;mso-height-relative:page;" fillcolor="#FFFFFF [3201]" filled="t" stroked="t" coordsize="21600,21600" o:gfxdata="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S7fy9gAAAAMAQAA&#10;DwAAAAAAAAABACAAAAAiAAAAZHJzL2Rvd25yZXYueG1sUEsBAhQAFAAAAAgAh07iQNpTDg1SAgAA&#10;wwQAAA4AAAAAAAAAAQAgAAAAJwEAAGRycy9lMm9Eb2MueG1sUEsFBgAAAAAGAAYAWQEAAOsFAAAA&#10;AA==&#10;">
                <v:fill on="t" focussize="0,0"/>
                <v:stroke weight="0.5pt" color="#000000 [3204]" joinstyle="round"/>
                <v:imagedata o:title=""/>
                <o:lock v:ext="edit" aspectratio="f"/>
                <v:textbox>
                  <w:txbxContent>
                    <w:p>
                      <w:pPr>
                        <w:rPr>
                          <w:rFonts w:hint="default"/>
                          <w:sz w:val="32"/>
                          <w:szCs w:val="32"/>
                          <w:lang w:val="en-US"/>
                        </w:rPr>
                      </w:pPr>
                      <w:r>
                        <w:rPr>
                          <w:rFonts w:hint="default"/>
                          <w:sz w:val="32"/>
                          <w:szCs w:val="32"/>
                          <w:lang w:val="en-US"/>
                        </w:rPr>
                        <w:t>Predicted vs observed (linear regression)</w:t>
                      </w:r>
                    </w:p>
                  </w:txbxContent>
                </v:textbox>
              </v:shape>
            </w:pict>
          </mc:Fallback>
        </mc:AlternateContent>
      </w:r>
      <w:r>
        <w:rPr>
          <w:sz w:val="28"/>
          <w:szCs w:val="28"/>
        </w:rPr>
        <w:drawing>
          <wp:inline distT="0" distB="0" distL="114300" distR="114300">
            <wp:extent cx="4947920" cy="4551045"/>
            <wp:effectExtent l="0" t="0" r="5080" b="0"/>
            <wp:docPr id="10" name="Picture 10" descr="IMG_20231010_13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231010_133747"/>
                    <pic:cNvPicPr>
                      <a:picLocks noChangeAspect="1"/>
                    </pic:cNvPicPr>
                  </pic:nvPicPr>
                  <pic:blipFill>
                    <a:blip r:embed="rId9"/>
                    <a:srcRect t="-20333" b="-23381"/>
                    <a:stretch>
                      <a:fillRect/>
                    </a:stretch>
                  </pic:blipFill>
                  <pic:spPr>
                    <a:xfrm>
                      <a:off x="0" y="0"/>
                      <a:ext cx="4947920" cy="4551045"/>
                    </a:xfrm>
                    <a:prstGeom prst="rect">
                      <a:avLst/>
                    </a:prstGeom>
                  </pic:spPr>
                </pic:pic>
              </a:graphicData>
            </a:graphic>
          </wp:inline>
        </w:drawing>
      </w:r>
      <w:r>
        <w:rPr>
          <w:sz w:val="28"/>
          <w:szCs w:val="28"/>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-571500</wp:posOffset>
                </wp:positionV>
                <wp:extent cx="5812155" cy="414655"/>
                <wp:effectExtent l="4445" t="4445" r="12700" b="12700"/>
                <wp:wrapNone/>
                <wp:docPr id="9" name="Text Box 9"/>
                <wp:cNvGraphicFramePr/>
                <a:graphic xmlns:a="http://schemas.openxmlformats.org/drawingml/2006/main">
                  <a:graphicData uri="http://schemas.microsoft.com/office/word/2010/wordprocessingShape">
                    <wps:wsp>
                      <wps:cNvSpPr txBox="1"/>
                      <wps:spPr>
                        <a:xfrm>
                          <a:off x="786765" y="342900"/>
                          <a:ext cx="5812155" cy="414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 xml:space="preserve"> Performance  metrics (Linear regression)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5pt;margin-top:-45pt;height:32.65pt;width:457.65pt;z-index:251664384;mso-width-relative:page;mso-height-relative:page;" fillcolor="#FFFFFF [3201]" filled="t" stroked="t" coordsize="21600,21600" o:gfxdata="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lXBbn2AAAAAsBAAAP&#10;AAAAAAAAAAEAIAAAACIAAABkcnMvZG93bnJldi54bWxQSwECFAAUAAAACACHTuJADsdnFFECAADA&#10;BAAADgAAAAAAAAABACAAAAAnAQAAZHJzL2Uyb0RvYy54bWxQSwUGAAAAAAYABgBZAQAA6gUAAAAA&#10;">
                <v:fill on="t" focussize="0,0"/>
                <v:stroke weight="0.5pt" color="#000000 [3204]" joinstyle="round"/>
                <v:imagedata o:title=""/>
                <o:lock v:ext="edit" aspectratio="f"/>
                <v:textbox>
                  <w:txbxContent>
                    <w:p>
                      <w:pPr>
                        <w:rPr>
                          <w:rFonts w:hint="default"/>
                          <w:sz w:val="32"/>
                          <w:szCs w:val="32"/>
                          <w:lang w:val="en-US"/>
                        </w:rPr>
                      </w:pPr>
                      <w:r>
                        <w:rPr>
                          <w:rFonts w:hint="default"/>
                          <w:sz w:val="32"/>
                          <w:szCs w:val="32"/>
                          <w:lang w:val="en-US"/>
                        </w:rPr>
                        <w:t xml:space="preserve"> Performance  metrics (Linear regression)</w:t>
                      </w:r>
                    </w:p>
                  </w:txbxContent>
                </v:textbox>
              </v:shape>
            </w:pict>
          </mc:Fallback>
        </mc:AlternateContent>
      </w:r>
      <w:r>
        <w:rPr>
          <w:sz w:val="28"/>
          <w:szCs w:val="28"/>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828800" cy="1828800"/>
                <wp:effectExtent l="4445" t="4445" r="8255" b="825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6614160" cy="2040890"/>
                                  <wp:effectExtent l="0" t="0" r="2540" b="3810"/>
                                  <wp:docPr id="7" name="Picture 7" descr="IMG_20231010_13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31010_133726"/>
                                          <pic:cNvPicPr>
                                            <a:picLocks noChangeAspect="1"/>
                                          </pic:cNvPicPr>
                                        </pic:nvPicPr>
                                        <pic:blipFill>
                                          <a:blip r:embed="rId10"/>
                                          <a:stretch>
                                            <a:fillRect/>
                                          </a:stretch>
                                        </pic:blipFill>
                                        <pic:spPr>
                                          <a:xfrm>
                                            <a:off x="0" y="0"/>
                                            <a:ext cx="6614160" cy="204089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CO/bb+QQIAALUEAAAOAAAAAAAAAAEAIAAAAB4BAABkcnMv&#10;ZTJvRG9jLnhtbFBLBQYAAAAABgAGAFkBAADRBQAAAAA=&#10;">
                <v:fill on="t" focussize="0,0"/>
                <v:stroke weight="0.5pt" color="#000000 [3204]" joinstyle="round"/>
                <v:imagedata o:title=""/>
                <o:lock v:ext="edit" aspectratio="f"/>
                <v:textbox style="mso-fit-shape-to-text:t;">
                  <w:txbxContent>
                    <w:p>
                      <w:pPr>
                        <w:rPr>
                          <w:rFonts w:hint="default"/>
                          <w:lang w:val="en-US"/>
                        </w:rPr>
                      </w:pPr>
                      <w:r>
                        <w:rPr>
                          <w:rFonts w:hint="default"/>
                          <w:lang w:val="en-US"/>
                        </w:rPr>
                        <w:drawing>
                          <wp:inline distT="0" distB="0" distL="114300" distR="114300">
                            <wp:extent cx="6614160" cy="2040890"/>
                            <wp:effectExtent l="0" t="0" r="2540" b="3810"/>
                            <wp:docPr id="7" name="Picture 7" descr="IMG_20231010_13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31010_133726"/>
                                    <pic:cNvPicPr>
                                      <a:picLocks noChangeAspect="1"/>
                                    </pic:cNvPicPr>
                                  </pic:nvPicPr>
                                  <pic:blipFill>
                                    <a:blip r:embed="rId10"/>
                                    <a:stretch>
                                      <a:fillRect/>
                                    </a:stretch>
                                  </pic:blipFill>
                                  <pic:spPr>
                                    <a:xfrm>
                                      <a:off x="0" y="0"/>
                                      <a:ext cx="6614160" cy="2040890"/>
                                    </a:xfrm>
                                    <a:prstGeom prst="rect">
                                      <a:avLst/>
                                    </a:prstGeom>
                                  </pic:spPr>
                                </pic:pic>
                              </a:graphicData>
                            </a:graphic>
                          </wp:inline>
                        </w:drawing>
                      </w:r>
                    </w:p>
                  </w:txbxContent>
                </v:textbox>
                <w10:wrap type="square"/>
              </v:shape>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mc:AlternateContent>
          <mc:Choice Requires="wps">
            <w:drawing>
              <wp:anchor distT="0" distB="0" distL="114300" distR="114300" simplePos="0" relativeHeight="251668480" behindDoc="0" locked="0" layoutInCell="1" allowOverlap="1">
                <wp:simplePos x="0" y="0"/>
                <wp:positionH relativeFrom="column">
                  <wp:posOffset>-4445</wp:posOffset>
                </wp:positionH>
                <wp:positionV relativeFrom="paragraph">
                  <wp:posOffset>2600325</wp:posOffset>
                </wp:positionV>
                <wp:extent cx="5318760" cy="413385"/>
                <wp:effectExtent l="4445" t="5080" r="10795" b="13335"/>
                <wp:wrapNone/>
                <wp:docPr id="18" name="Text Box 18"/>
                <wp:cNvGraphicFramePr/>
                <a:graphic xmlns:a="http://schemas.openxmlformats.org/drawingml/2006/main">
                  <a:graphicData uri="http://schemas.microsoft.com/office/word/2010/wordprocessingShape">
                    <wps:wsp>
                      <wps:cNvSpPr txBox="1"/>
                      <wps:spPr>
                        <a:xfrm>
                          <a:off x="804545" y="4787265"/>
                          <a:ext cx="5318760" cy="413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1280" w:firstLineChars="400"/>
                              <w:rPr>
                                <w:rFonts w:hint="default"/>
                                <w:sz w:val="32"/>
                                <w:szCs w:val="32"/>
                                <w:lang w:val="en-US"/>
                              </w:rPr>
                            </w:pPr>
                            <w:r>
                              <w:rPr>
                                <w:rFonts w:hint="default"/>
                                <w:sz w:val="32"/>
                                <w:szCs w:val="32"/>
                                <w:lang w:val="en-US"/>
                              </w:rPr>
                              <w:t>Performance metrics(lasso regression)</w:t>
                            </w:r>
                          </w:p>
                          <w:p>
                            <w:pPr>
                              <w:rPr>
                                <w:rFonts w:hint="default"/>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204.75pt;height:32.55pt;width:418.8pt;z-index:251668480;mso-width-relative:page;mso-height-relative:page;" fillcolor="#FFFFFF [3201]" filled="t" stroked="t" coordsize="21600,21600" o:gfxdata="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3nadcAAAAJAQAA&#10;DwAAAAAAAAABACAAAAAiAAAAZHJzL2Rvd25yZXYueG1sUEsBAhQAFAAAAAgAh07iQJ6U/5NTAgAA&#10;wwQAAA4AAAAAAAAAAQAgAAAAJgEAAGRycy9lMm9Eb2MueG1sUEsFBgAAAAAGAAYAWQEAAOsFAAAA&#10;AA==&#10;">
                <v:fill on="t" focussize="0,0"/>
                <v:stroke weight="0.5pt" color="#000000 [3204]" joinstyle="round"/>
                <v:imagedata o:title=""/>
                <o:lock v:ext="edit" aspectratio="f"/>
                <v:textbox>
                  <w:txbxContent>
                    <w:p>
                      <w:pPr>
                        <w:ind w:firstLine="1280" w:firstLineChars="400"/>
                        <w:rPr>
                          <w:rFonts w:hint="default"/>
                          <w:sz w:val="32"/>
                          <w:szCs w:val="32"/>
                          <w:lang w:val="en-US"/>
                        </w:rPr>
                      </w:pPr>
                      <w:r>
                        <w:rPr>
                          <w:rFonts w:hint="default"/>
                          <w:sz w:val="32"/>
                          <w:szCs w:val="32"/>
                          <w:lang w:val="en-US"/>
                        </w:rPr>
                        <w:t>Performance metrics(lasso regression)</w:t>
                      </w:r>
                    </w:p>
                    <w:p>
                      <w:pPr>
                        <w:rPr>
                          <w:rFonts w:hint="default"/>
                          <w:sz w:val="32"/>
                          <w:szCs w:val="32"/>
                          <w:lang w:val="en-US"/>
                        </w:rPr>
                      </w:pPr>
                    </w:p>
                  </w:txbxContent>
                </v:textbox>
              </v:shape>
            </w:pict>
          </mc:Fallback>
        </mc:AlternateContent>
      </w:r>
    </w:p>
    <w:p>
      <w:pPr>
        <w:rPr>
          <w:sz w:val="28"/>
          <w:szCs w:val="28"/>
        </w:rPr>
        <w:sectPr>
          <w:footerReference r:id="rId4" w:type="default"/>
          <w:pgSz w:w="11906" w:h="16838"/>
          <w:pgMar w:top="1440" w:right="1800" w:bottom="1440" w:left="1800" w:header="720" w:footer="720" w:gutter="0"/>
          <w:cols w:space="0" w:num="1"/>
          <w:rtlGutter w:val="0"/>
          <w:docGrid w:linePitch="360" w:charSpace="0"/>
        </w:sectPr>
      </w:pPr>
      <w:r>
        <w:rPr>
          <w:sz w:val="28"/>
          <w:szCs w:val="28"/>
        </w:rPr>
        <mc:AlternateContent>
          <mc:Choice Requires="wps">
            <w:drawing>
              <wp:anchor distT="0" distB="0" distL="114300" distR="114300" simplePos="0" relativeHeight="251669504" behindDoc="0" locked="0" layoutInCell="1" allowOverlap="1">
                <wp:simplePos x="0" y="0"/>
                <wp:positionH relativeFrom="column">
                  <wp:posOffset>-285750</wp:posOffset>
                </wp:positionH>
                <wp:positionV relativeFrom="paragraph">
                  <wp:posOffset>4214495</wp:posOffset>
                </wp:positionV>
                <wp:extent cx="6614795" cy="484505"/>
                <wp:effectExtent l="4445" t="5080" r="10160" b="5715"/>
                <wp:wrapNone/>
                <wp:docPr id="21" name="Text Box 21"/>
                <wp:cNvGraphicFramePr/>
                <a:graphic xmlns:a="http://schemas.openxmlformats.org/drawingml/2006/main">
                  <a:graphicData uri="http://schemas.microsoft.com/office/word/2010/wordprocessingShape">
                    <wps:wsp>
                      <wps:cNvSpPr txBox="1"/>
                      <wps:spPr>
                        <a:xfrm>
                          <a:off x="857250" y="9504045"/>
                          <a:ext cx="6614795" cy="484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1600" w:firstLineChars="500"/>
                              <w:rPr>
                                <w:rFonts w:hint="default"/>
                                <w:sz w:val="32"/>
                                <w:szCs w:val="32"/>
                                <w:lang w:val="en-US"/>
                              </w:rPr>
                            </w:pPr>
                            <w:r>
                              <w:rPr>
                                <w:rFonts w:hint="default"/>
                                <w:sz w:val="32"/>
                                <w:szCs w:val="32"/>
                                <w:lang w:val="en-US"/>
                              </w:rPr>
                              <w:t>Predicted vs observed(lasso regression)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331.85pt;height:38.15pt;width:520.85pt;z-index:251669504;mso-width-relative:page;mso-height-relative:page;" fillcolor="#FFFFFF [3201]" filled="t" stroked="t" coordsize="21600,21600" o:gfxdata="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JxwrjZAAAACwEA&#10;AA8AAAAAAAAAAQAgAAAAIgAAAGRycy9kb3ducmV2LnhtbFBLAQIUABQAAAAIAIdO4kAGAeK5UgIA&#10;AMMEAAAOAAAAAAAAAAEAIAAAACgBAABkcnMvZTJvRG9jLnhtbFBLBQYAAAAABgAGAFkBAADsBQAA&#10;AAA=&#10;">
                <v:fill on="t" focussize="0,0"/>
                <v:stroke weight="0.5pt" color="#000000 [3204]" joinstyle="round"/>
                <v:imagedata o:title=""/>
                <o:lock v:ext="edit" aspectratio="f"/>
                <v:textbox>
                  <w:txbxContent>
                    <w:p>
                      <w:pPr>
                        <w:ind w:firstLine="1600" w:firstLineChars="500"/>
                        <w:rPr>
                          <w:rFonts w:hint="default"/>
                          <w:sz w:val="32"/>
                          <w:szCs w:val="32"/>
                          <w:lang w:val="en-US"/>
                        </w:rPr>
                      </w:pPr>
                      <w:r>
                        <w:rPr>
                          <w:rFonts w:hint="default"/>
                          <w:sz w:val="32"/>
                          <w:szCs w:val="32"/>
                          <w:lang w:val="en-US"/>
                        </w:rPr>
                        <w:t>Predicted vs observed(lasso regression)</w:t>
                      </w:r>
                    </w:p>
                  </w:txbxContent>
                </v:textbox>
              </v:shape>
            </w:pict>
          </mc:Fallback>
        </mc:AlternateContent>
      </w:r>
      <w:r>
        <w:rPr>
          <w:sz w:val="28"/>
          <w:szCs w:val="28"/>
        </w:rPr>
        <w:drawing>
          <wp:inline distT="0" distB="0" distL="114300" distR="114300">
            <wp:extent cx="6447790" cy="4400550"/>
            <wp:effectExtent l="0" t="0" r="3810" b="6350"/>
            <wp:docPr id="20" name="Picture 20" descr="IMG_20231010_13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0231010_134120"/>
                    <pic:cNvPicPr>
                      <a:picLocks noChangeAspect="1"/>
                    </pic:cNvPicPr>
                  </pic:nvPicPr>
                  <pic:blipFill>
                    <a:blip r:embed="rId11"/>
                    <a:stretch>
                      <a:fillRect/>
                    </a:stretch>
                  </pic:blipFill>
                  <pic:spPr>
                    <a:xfrm>
                      <a:off x="0" y="0"/>
                      <a:ext cx="6447790" cy="4400550"/>
                    </a:xfrm>
                    <a:prstGeom prst="rect">
                      <a:avLst/>
                    </a:prstGeom>
                  </pic:spPr>
                </pic:pic>
              </a:graphicData>
            </a:graphic>
          </wp:inline>
        </w:drawing>
      </w:r>
      <w:r>
        <w:rPr>
          <w:sz w:val="28"/>
          <w:szCs w:val="28"/>
        </w:rPr>
        <mc:AlternateContent>
          <mc:Choice Requires="wps">
            <w:drawing>
              <wp:anchor distT="0" distB="0" distL="114300" distR="114300" simplePos="0" relativeHeight="251667456" behindDoc="0" locked="0" layoutInCell="1" allowOverlap="1">
                <wp:simplePos x="0" y="0"/>
                <wp:positionH relativeFrom="column">
                  <wp:posOffset>-179705</wp:posOffset>
                </wp:positionH>
                <wp:positionV relativeFrom="paragraph">
                  <wp:posOffset>-483870</wp:posOffset>
                </wp:positionV>
                <wp:extent cx="5794375" cy="324485"/>
                <wp:effectExtent l="4445" t="5080" r="5080" b="13335"/>
                <wp:wrapNone/>
                <wp:docPr id="17" name="Text Box 17"/>
                <wp:cNvGraphicFramePr/>
                <a:graphic xmlns:a="http://schemas.openxmlformats.org/drawingml/2006/main">
                  <a:graphicData uri="http://schemas.microsoft.com/office/word/2010/wordprocessingShape">
                    <wps:wsp>
                      <wps:cNvSpPr txBox="1"/>
                      <wps:spPr>
                        <a:xfrm>
                          <a:off x="963295" y="430530"/>
                          <a:ext cx="5794375"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2"/>
                                <w:szCs w:val="32"/>
                                <w:lang w:val="en-US"/>
                              </w:rPr>
                            </w:pPr>
                            <w:r>
                              <w:rPr>
                                <w:rFonts w:hint="default"/>
                                <w:b/>
                                <w:bCs/>
                                <w:sz w:val="32"/>
                                <w:szCs w:val="32"/>
                                <w:lang w:val="en-US"/>
                              </w:rPr>
                              <w:t>Lasso regression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5pt;margin-top:-38.1pt;height:25.55pt;width:456.25pt;z-index:251667456;mso-width-relative:page;mso-height-relative:page;" fillcolor="#FFFFFF [3201]" filled="t" stroked="t" coordsize="21600,21600" o:gfxdata="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PibStcAAAALAQAA&#10;DwAAAAAAAAABACAAAAAiAAAAZHJzL2Rvd25yZXYueG1sUEsBAhQAFAAAAAgAh07iQNKLDAFTAgAA&#10;wgQAAA4AAAAAAAAAAQAgAAAAJgEAAGRycy9lMm9Eb2MueG1sUEsFBgAAAAAGAAYAWQEAAOsFAAAA&#10;AA==&#10;">
                <v:fill on="t" focussize="0,0"/>
                <v:stroke weight="0.5pt" color="#000000 [3204]" joinstyle="round"/>
                <v:imagedata o:title=""/>
                <o:lock v:ext="edit" aspectratio="f"/>
                <v:textbox>
                  <w:txbxContent>
                    <w:p>
                      <w:pPr>
                        <w:rPr>
                          <w:rFonts w:hint="default"/>
                          <w:b/>
                          <w:bCs/>
                          <w:sz w:val="32"/>
                          <w:szCs w:val="32"/>
                          <w:lang w:val="en-US"/>
                        </w:rPr>
                      </w:pPr>
                      <w:r>
                        <w:rPr>
                          <w:rFonts w:hint="default"/>
                          <w:b/>
                          <w:bCs/>
                          <w:sz w:val="32"/>
                          <w:szCs w:val="32"/>
                          <w:lang w:val="en-US"/>
                        </w:rPr>
                        <w:t>Lasso regression</w:t>
                      </w:r>
                    </w:p>
                  </w:txbxContent>
                </v:textbox>
              </v:shape>
            </w:pict>
          </mc:Fallback>
        </mc:AlternateContent>
      </w:r>
      <w:r>
        <w:rPr>
          <w:sz w:val="28"/>
          <w:szCs w:val="28"/>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28800" cy="1828800"/>
                <wp:effectExtent l="4445" t="4445" r="8255" b="8255"/>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5873115" cy="2559050"/>
                                  <wp:effectExtent l="0" t="0" r="6985" b="6350"/>
                                  <wp:docPr id="13" name="Picture 13" descr="IMG_20231010_13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0231010_134036"/>
                                          <pic:cNvPicPr>
                                            <a:picLocks noChangeAspect="1"/>
                                          </pic:cNvPicPr>
                                        </pic:nvPicPr>
                                        <pic:blipFill>
                                          <a:blip r:embed="rId12"/>
                                          <a:stretch>
                                            <a:fillRect/>
                                          </a:stretch>
                                        </pic:blipFill>
                                        <pic:spPr>
                                          <a:xfrm>
                                            <a:off x="0" y="0"/>
                                            <a:ext cx="5873115" cy="255905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Dv3JTsQQIAALcEAAAOAAAAAAAAAAEAIAAAAB4BAABkcnMv&#10;ZTJvRG9jLnhtbFBLBQYAAAAABgAGAFkBAADRBQAAAAA=&#10;">
                <v:fill on="t" focussize="0,0"/>
                <v:stroke weight="0.5pt" color="#000000 [3204]" joinstyle="round"/>
                <v:imagedata o:title=""/>
                <o:lock v:ext="edit" aspectratio="f"/>
                <v:textbox style="mso-fit-shape-to-text:t;">
                  <w:txbxContent>
                    <w:p>
                      <w:pPr>
                        <w:rPr>
                          <w:rFonts w:hint="default"/>
                          <w:lang w:val="en-US"/>
                        </w:rPr>
                      </w:pPr>
                      <w:r>
                        <w:rPr>
                          <w:rFonts w:hint="default"/>
                          <w:lang w:val="en-US"/>
                        </w:rPr>
                        <w:drawing>
                          <wp:inline distT="0" distB="0" distL="114300" distR="114300">
                            <wp:extent cx="5873115" cy="2559050"/>
                            <wp:effectExtent l="0" t="0" r="6985" b="6350"/>
                            <wp:docPr id="13" name="Picture 13" descr="IMG_20231010_13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0231010_134036"/>
                                    <pic:cNvPicPr>
                                      <a:picLocks noChangeAspect="1"/>
                                    </pic:cNvPicPr>
                                  </pic:nvPicPr>
                                  <pic:blipFill>
                                    <a:blip r:embed="rId12"/>
                                    <a:stretch>
                                      <a:fillRect/>
                                    </a:stretch>
                                  </pic:blipFill>
                                  <pic:spPr>
                                    <a:xfrm>
                                      <a:off x="0" y="0"/>
                                      <a:ext cx="5873115" cy="2559050"/>
                                    </a:xfrm>
                                    <a:prstGeom prst="rect">
                                      <a:avLst/>
                                    </a:prstGeom>
                                  </pic:spPr>
                                </pic:pic>
                              </a:graphicData>
                            </a:graphic>
                          </wp:inline>
                        </w:drawing>
                      </w:r>
                    </w:p>
                  </w:txbxContent>
                </v:textbox>
                <w10:wrap type="square"/>
              </v:shape>
            </w:pict>
          </mc:Fallback>
        </mc:AlternateContent>
      </w:r>
    </w:p>
    <w:p>
      <w:pPr>
        <w:rPr>
          <w:rFonts w:hint="default"/>
          <w:sz w:val="28"/>
          <w:szCs w:val="28"/>
          <w:lang w:val="en-US"/>
        </w:rPr>
      </w:pPr>
      <w:r>
        <w:rPr>
          <w:sz w:val="28"/>
          <w:szCs w:val="28"/>
        </w:rPr>
        <mc:AlternateContent>
          <mc:Choice Requires="wps">
            <w:drawing>
              <wp:anchor distT="0" distB="0" distL="114300" distR="114300" simplePos="0" relativeHeight="251670528" behindDoc="0" locked="0" layoutInCell="1" allowOverlap="1">
                <wp:simplePos x="0" y="0"/>
                <wp:positionH relativeFrom="column">
                  <wp:posOffset>-56515</wp:posOffset>
                </wp:positionH>
                <wp:positionV relativeFrom="paragraph">
                  <wp:posOffset>-855980</wp:posOffset>
                </wp:positionV>
                <wp:extent cx="5556250" cy="422275"/>
                <wp:effectExtent l="4445" t="4445" r="14605" b="5080"/>
                <wp:wrapNone/>
                <wp:docPr id="24" name="Text Box 24"/>
                <wp:cNvGraphicFramePr/>
                <a:graphic xmlns:a="http://schemas.openxmlformats.org/drawingml/2006/main">
                  <a:graphicData uri="http://schemas.microsoft.com/office/word/2010/wordprocessingShape">
                    <wps:wsp>
                      <wps:cNvSpPr txBox="1"/>
                      <wps:spPr>
                        <a:xfrm>
                          <a:off x="1086485" y="180975"/>
                          <a:ext cx="555625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Support vector regression: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67.4pt;height:33.25pt;width:437.5pt;z-index:251670528;mso-width-relative:page;mso-height-relative:page;" fillcolor="#FFFFFF [3201]" filled="t" stroked="t" coordsize="21600,21600" o:gfxdata="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pwLP6dgAAAALAQAA&#10;DwAAAAAAAAABACAAAAAiAAAAZHJzL2Rvd25yZXYueG1sUEsBAhQAFAAAAAgAh07iQCMoBehSAgAA&#10;wwQAAA4AAAAAAAAAAQAgAAAAJwEAAGRycy9lMm9Eb2MueG1sUEsFBgAAAAAGAAYAWQEAAOsFAAAA&#10;AA==&#10;">
                <v:fill on="t" focussize="0,0"/>
                <v:stroke weight="0.5pt" color="#000000 [3204]" joinstyle="round"/>
                <v:imagedata o:title=""/>
                <o:lock v:ext="edit" aspectratio="f"/>
                <v:textbox>
                  <w:txbxContent>
                    <w:p>
                      <w:pPr>
                        <w:rPr>
                          <w:rFonts w:hint="default"/>
                          <w:sz w:val="32"/>
                          <w:szCs w:val="32"/>
                          <w:lang w:val="en-US"/>
                        </w:rPr>
                      </w:pPr>
                      <w:r>
                        <w:rPr>
                          <w:rFonts w:hint="default"/>
                          <w:sz w:val="32"/>
                          <w:szCs w:val="32"/>
                          <w:lang w:val="en-US"/>
                        </w:rPr>
                        <w:t>Support vector regression:</w:t>
                      </w:r>
                    </w:p>
                  </w:txbxContent>
                </v:textbox>
              </v:shape>
            </w:pict>
          </mc:Fallback>
        </mc:AlternateContent>
      </w:r>
      <w:r>
        <w:rPr>
          <w:rFonts w:hint="default"/>
          <w:sz w:val="28"/>
          <w:szCs w:val="28"/>
          <w:lang w:val="en-US"/>
        </w:rPr>
        <w:drawing>
          <wp:inline distT="0" distB="0" distL="114300" distR="114300">
            <wp:extent cx="5273675" cy="3345815"/>
            <wp:effectExtent l="0" t="0" r="9525" b="6985"/>
            <wp:docPr id="22" name="Picture 22" descr="IMG_20231010_15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0231010_151514"/>
                    <pic:cNvPicPr>
                      <a:picLocks noChangeAspect="1"/>
                    </pic:cNvPicPr>
                  </pic:nvPicPr>
                  <pic:blipFill>
                    <a:blip r:embed="rId13"/>
                    <a:stretch>
                      <a:fillRect/>
                    </a:stretch>
                  </pic:blipFill>
                  <pic:spPr>
                    <a:xfrm>
                      <a:off x="0" y="0"/>
                      <a:ext cx="5273675" cy="3345815"/>
                    </a:xfrm>
                    <a:prstGeom prst="rect">
                      <a:avLst/>
                    </a:prstGeom>
                  </pic:spPr>
                </pic:pic>
              </a:graphicData>
            </a:graphic>
          </wp:inline>
        </w:drawing>
      </w:r>
      <w:r>
        <w:rPr>
          <w:rFonts w:hint="default"/>
          <w:sz w:val="28"/>
          <w:szCs w:val="28"/>
          <w:lang w:val="en-US"/>
        </w:rPr>
        <w:drawing>
          <wp:inline distT="0" distB="0" distL="114300" distR="114300">
            <wp:extent cx="5349875" cy="3094355"/>
            <wp:effectExtent l="0" t="0" r="0" b="4445"/>
            <wp:docPr id="26" name="Picture 26" descr="IMG_20231010_15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0231010_151529"/>
                    <pic:cNvPicPr>
                      <a:picLocks noChangeAspect="1"/>
                    </pic:cNvPicPr>
                  </pic:nvPicPr>
                  <pic:blipFill>
                    <a:blip r:embed="rId14"/>
                    <a:srcRect r="-1445" b="10406"/>
                    <a:stretch>
                      <a:fillRect/>
                    </a:stretch>
                  </pic:blipFill>
                  <pic:spPr>
                    <a:xfrm>
                      <a:off x="0" y="0"/>
                      <a:ext cx="5349875" cy="3094355"/>
                    </a:xfrm>
                    <a:prstGeom prst="rect">
                      <a:avLst/>
                    </a:prstGeom>
                  </pic:spPr>
                </pic:pic>
              </a:graphicData>
            </a:graphic>
          </wp:inline>
        </w:drawing>
      </w:r>
    </w:p>
    <w:p>
      <w:pPr>
        <w:rPr>
          <w:rFonts w:hint="default"/>
          <w:sz w:val="28"/>
          <w:szCs w:val="28"/>
          <w:lang w:val="en-US"/>
        </w:rPr>
      </w:pPr>
    </w:p>
    <w:p>
      <w:pPr>
        <w:rPr>
          <w:rFonts w:hint="default"/>
          <w:sz w:val="28"/>
          <w:szCs w:val="28"/>
          <w:lang w:val="en-US"/>
        </w:rPr>
        <w:sectPr>
          <w:pgSz w:w="11906" w:h="16838"/>
          <w:pgMar w:top="1440" w:right="1800" w:bottom="1440" w:left="1800" w:header="720" w:footer="720" w:gutter="0"/>
          <w:cols w:space="0" w:num="1"/>
          <w:rtlGutter w:val="0"/>
          <w:docGrid w:linePitch="360" w:charSpace="0"/>
        </w:sectPr>
      </w:pPr>
      <w:r>
        <w:rPr>
          <w:sz w:val="28"/>
          <w:szCs w:val="28"/>
        </w:rPr>
        <mc:AlternateContent>
          <mc:Choice Requires="wps">
            <w:drawing>
              <wp:anchor distT="0" distB="0" distL="114300" distR="114300" simplePos="0" relativeHeight="251671552" behindDoc="0" locked="0" layoutInCell="1" allowOverlap="1">
                <wp:simplePos x="0" y="0"/>
                <wp:positionH relativeFrom="column">
                  <wp:posOffset>234315</wp:posOffset>
                </wp:positionH>
                <wp:positionV relativeFrom="paragraph">
                  <wp:posOffset>860425</wp:posOffset>
                </wp:positionV>
                <wp:extent cx="4137025" cy="617855"/>
                <wp:effectExtent l="4445" t="4445" r="11430" b="12700"/>
                <wp:wrapNone/>
                <wp:docPr id="27" name="Text Box 27"/>
                <wp:cNvGraphicFramePr/>
                <a:graphic xmlns:a="http://schemas.openxmlformats.org/drawingml/2006/main">
                  <a:graphicData uri="http://schemas.microsoft.com/office/word/2010/wordprocessingShape">
                    <wps:wsp>
                      <wps:cNvSpPr txBox="1"/>
                      <wps:spPr>
                        <a:xfrm>
                          <a:off x="945515" y="8381365"/>
                          <a:ext cx="4137025" cy="617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Predicted value vs test value (SVR)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5pt;margin-top:67.75pt;height:48.65pt;width:325.75pt;z-index:251671552;mso-width-relative:page;mso-height-relative:page;" fillcolor="#FFFFFF [3201]" filled="t" stroked="t" coordsize="21600,21600" o:gfxdata="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LYX3NcAAAAK&#10;AQAADwAAAAAAAAABACAAAAAiAAAAZHJzL2Rvd25yZXYueG1sUEsBAhQAFAAAAAgAh07iQA4uOiBW&#10;AgAAwwQAAA4AAAAAAAAAAQAgAAAAJgEAAGRycy9lMm9Eb2MueG1sUEsFBgAAAAAGAAYAWQEAAO4F&#10;AAAAAA==&#10;">
                <v:fill on="t" focussize="0,0"/>
                <v:stroke weight="0.5pt" color="#000000 [3204]" joinstyle="round"/>
                <v:imagedata o:title=""/>
                <o:lock v:ext="edit" aspectratio="f"/>
                <v:textbox>
                  <w:txbxContent>
                    <w:p>
                      <w:pPr>
                        <w:rPr>
                          <w:rFonts w:hint="default"/>
                          <w:sz w:val="32"/>
                          <w:szCs w:val="32"/>
                          <w:lang w:val="en-US"/>
                        </w:rPr>
                      </w:pPr>
                      <w:r>
                        <w:rPr>
                          <w:rFonts w:hint="default"/>
                          <w:sz w:val="32"/>
                          <w:szCs w:val="32"/>
                          <w:lang w:val="en-US"/>
                        </w:rPr>
                        <w:t>Predicted value vs test value (SVR)</w:t>
                      </w:r>
                    </w:p>
                  </w:txbxContent>
                </v:textbox>
              </v:shape>
            </w:pict>
          </mc:Fallback>
        </mc:AlternateContent>
      </w:r>
    </w:p>
    <w:p>
      <w:pPr>
        <w:rPr>
          <w:sz w:val="28"/>
          <w:szCs w:val="28"/>
        </w:rPr>
        <w:sectPr>
          <w:pgSz w:w="11906" w:h="16838"/>
          <w:pgMar w:top="1440" w:right="1800" w:bottom="1440" w:left="1800" w:header="720" w:footer="720" w:gutter="0"/>
          <w:cols w:space="0" w:num="1"/>
          <w:rtlGutter w:val="0"/>
          <w:docGrid w:linePitch="360" w:charSpace="0"/>
        </w:sectPr>
      </w:pPr>
      <w:r>
        <w:rPr>
          <w:sz w:val="28"/>
          <w:szCs w:val="28"/>
        </w:rPr>
        <mc:AlternateContent>
          <mc:Choice Requires="wps">
            <w:drawing>
              <wp:anchor distT="0" distB="0" distL="114300" distR="114300" simplePos="0" relativeHeight="251675648" behindDoc="0" locked="0" layoutInCell="1" allowOverlap="1">
                <wp:simplePos x="0" y="0"/>
                <wp:positionH relativeFrom="column">
                  <wp:posOffset>287655</wp:posOffset>
                </wp:positionH>
                <wp:positionV relativeFrom="paragraph">
                  <wp:posOffset>8107045</wp:posOffset>
                </wp:positionV>
                <wp:extent cx="5027295" cy="452120"/>
                <wp:effectExtent l="4445" t="4445" r="10160" b="13335"/>
                <wp:wrapNone/>
                <wp:docPr id="34" name="Text Box 34"/>
                <wp:cNvGraphicFramePr/>
                <a:graphic xmlns:a="http://schemas.openxmlformats.org/drawingml/2006/main">
                  <a:graphicData uri="http://schemas.microsoft.com/office/word/2010/wordprocessingShape">
                    <wps:wsp>
                      <wps:cNvSpPr txBox="1"/>
                      <wps:spPr>
                        <a:xfrm>
                          <a:off x="1510030" y="9188450"/>
                          <a:ext cx="5027295" cy="452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1120" w:firstLineChars="350"/>
                              <w:rPr>
                                <w:rFonts w:hint="default"/>
                                <w:sz w:val="32"/>
                                <w:szCs w:val="32"/>
                                <w:lang w:val="en-US"/>
                              </w:rPr>
                            </w:pPr>
                            <w:r>
                              <w:rPr>
                                <w:rFonts w:hint="default"/>
                                <w:sz w:val="32"/>
                                <w:szCs w:val="32"/>
                                <w:lang w:val="en-US"/>
                              </w:rPr>
                              <w:t>Root mean sqaure error bar 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pt;margin-top:638.35pt;height:35.6pt;width:395.85pt;z-index:251675648;mso-width-relative:page;mso-height-relative:page;" fillcolor="#FFFFFF [3201]" filled="t" stroked="t" coordsize="21600,21600" o:gfxdata="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A75SNgAAAAM&#10;AQAADwAAAAAAAAABACAAAAAiAAAAZHJzL2Rvd25yZXYueG1sUEsBAhQAFAAAAAgAh07iQO2td4lV&#10;AgAAxAQAAA4AAAAAAAAAAQAgAAAAJwEAAGRycy9lMm9Eb2MueG1sUEsFBgAAAAAGAAYAWQEAAO4F&#10;AAAAAA==&#10;">
                <v:fill on="t" focussize="0,0"/>
                <v:stroke weight="0.5pt" color="#000000 [3204]" joinstyle="round"/>
                <v:imagedata o:title=""/>
                <o:lock v:ext="edit" aspectratio="f"/>
                <v:textbox>
                  <w:txbxContent>
                    <w:p>
                      <w:pPr>
                        <w:ind w:firstLine="1120" w:firstLineChars="350"/>
                        <w:rPr>
                          <w:rFonts w:hint="default"/>
                          <w:sz w:val="32"/>
                          <w:szCs w:val="32"/>
                          <w:lang w:val="en-US"/>
                        </w:rPr>
                      </w:pPr>
                      <w:r>
                        <w:rPr>
                          <w:rFonts w:hint="default"/>
                          <w:sz w:val="32"/>
                          <w:szCs w:val="32"/>
                          <w:lang w:val="en-US"/>
                        </w:rPr>
                        <w:t>Root mean sqaure error bar chart</w:t>
                      </w:r>
                    </w:p>
                  </w:txbxContent>
                </v:textbox>
              </v:shape>
            </w:pict>
          </mc:Fallback>
        </mc:AlternateContent>
      </w:r>
      <w:r>
        <w:rPr>
          <w:sz w:val="28"/>
          <w:szCs w:val="28"/>
        </w:rPr>
        <mc:AlternateContent>
          <mc:Choice Requires="wps">
            <w:drawing>
              <wp:anchor distT="0" distB="0" distL="114300" distR="114300" simplePos="0" relativeHeight="251674624" behindDoc="0" locked="0" layoutInCell="1" allowOverlap="1">
                <wp:simplePos x="0" y="0"/>
                <wp:positionH relativeFrom="column">
                  <wp:posOffset>269875</wp:posOffset>
                </wp:positionH>
                <wp:positionV relativeFrom="paragraph">
                  <wp:posOffset>4394200</wp:posOffset>
                </wp:positionV>
                <wp:extent cx="5000625" cy="3453765"/>
                <wp:effectExtent l="4445" t="4445" r="11430" b="8890"/>
                <wp:wrapNone/>
                <wp:docPr id="32" name="Text Box 32"/>
                <wp:cNvGraphicFramePr/>
                <a:graphic xmlns:a="http://schemas.openxmlformats.org/drawingml/2006/main">
                  <a:graphicData uri="http://schemas.microsoft.com/office/word/2010/wordprocessingShape">
                    <wps:wsp>
                      <wps:cNvSpPr txBox="1"/>
                      <wps:spPr>
                        <a:xfrm>
                          <a:off x="1412875" y="5308600"/>
                          <a:ext cx="5000625" cy="3453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4805680" cy="3054985"/>
                                  <wp:effectExtent l="0" t="0" r="7620" b="5715"/>
                                  <wp:docPr id="33" name="Picture 33" descr="IMG_20231010_15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_20231010_151625"/>
                                          <pic:cNvPicPr>
                                            <a:picLocks noChangeAspect="1"/>
                                          </pic:cNvPicPr>
                                        </pic:nvPicPr>
                                        <pic:blipFill>
                                          <a:blip r:embed="rId15"/>
                                          <a:stretch>
                                            <a:fillRect/>
                                          </a:stretch>
                                        </pic:blipFill>
                                        <pic:spPr>
                                          <a:xfrm>
                                            <a:off x="0" y="0"/>
                                            <a:ext cx="4805680" cy="3054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5pt;margin-top:346pt;height:271.95pt;width:393.75pt;z-index:251674624;mso-width-relative:page;mso-height-relative:page;" fillcolor="#FFFFFF [3201]" filled="t" stroked="t" coordsize="21600,21600" o:gfxdata="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LEjxdgAAAAL&#10;AQAADwAAAAAAAAABACAAAAAiAAAAZHJzL2Rvd25yZXYueG1sUEsBAhQAFAAAAAgAh07iQIBGwWlV&#10;AgAAxQQAAA4AAAAAAAAAAQAgAAAAJwEAAGRycy9lMm9Eb2MueG1sUEsFBgAAAAAGAAYAWQEAAO4F&#10;AAAAAA==&#10;">
                <v:fill on="t" focussize="0,0"/>
                <v:stroke weight="0.5pt" color="#000000 [3204]" joinstyle="round"/>
                <v:imagedata o:title=""/>
                <o:lock v:ext="edit" aspectratio="f"/>
                <v:textbox>
                  <w:txbxContent>
                    <w:p>
                      <w:pPr>
                        <w:rPr>
                          <w:rFonts w:hint="default"/>
                          <w:lang w:val="en-US"/>
                        </w:rPr>
                      </w:pPr>
                      <w:r>
                        <w:rPr>
                          <w:rFonts w:hint="default"/>
                          <w:lang w:val="en-US"/>
                        </w:rPr>
                        <w:drawing>
                          <wp:inline distT="0" distB="0" distL="114300" distR="114300">
                            <wp:extent cx="4805680" cy="3054985"/>
                            <wp:effectExtent l="0" t="0" r="7620" b="5715"/>
                            <wp:docPr id="33" name="Picture 33" descr="IMG_20231010_15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_20231010_151625"/>
                                    <pic:cNvPicPr>
                                      <a:picLocks noChangeAspect="1"/>
                                    </pic:cNvPicPr>
                                  </pic:nvPicPr>
                                  <pic:blipFill>
                                    <a:blip r:embed="rId15"/>
                                    <a:stretch>
                                      <a:fillRect/>
                                    </a:stretch>
                                  </pic:blipFill>
                                  <pic:spPr>
                                    <a:xfrm>
                                      <a:off x="0" y="0"/>
                                      <a:ext cx="4805680" cy="3054985"/>
                                    </a:xfrm>
                                    <a:prstGeom prst="rect">
                                      <a:avLst/>
                                    </a:prstGeom>
                                  </pic:spPr>
                                </pic:pic>
                              </a:graphicData>
                            </a:graphic>
                          </wp:inline>
                        </w:drawing>
                      </w:r>
                    </w:p>
                  </w:txbxContent>
                </v:textbox>
              </v:shape>
            </w:pict>
          </mc:Fallback>
        </mc:AlternateContent>
      </w:r>
      <w:r>
        <w:rPr>
          <w:sz w:val="28"/>
          <w:szCs w:val="28"/>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3202305</wp:posOffset>
                </wp:positionV>
                <wp:extent cx="3502025" cy="441325"/>
                <wp:effectExtent l="4445" t="4445" r="11430" b="11430"/>
                <wp:wrapNone/>
                <wp:docPr id="30" name="Text Box 30"/>
                <wp:cNvGraphicFramePr/>
                <a:graphic xmlns:a="http://schemas.openxmlformats.org/drawingml/2006/main">
                  <a:graphicData uri="http://schemas.microsoft.com/office/word/2010/wordprocessingShape">
                    <wps:wsp>
                      <wps:cNvSpPr txBox="1"/>
                      <wps:spPr>
                        <a:xfrm>
                          <a:off x="1836420" y="4213860"/>
                          <a:ext cx="3502025" cy="441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Mean absolute error bar 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252.15pt;height:34.75pt;width:275.75pt;z-index:251673600;mso-width-relative:page;mso-height-relative:page;" fillcolor="#FFFFFF [3201]" filled="t" stroked="t" coordsize="21600,21600" o:gfxdata="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Qpp59cAAAALAQAADwAA&#10;AAAAAAABACAAAAAiAAAAZHJzL2Rvd25yZXYueG1sUEsBAhQAFAAAAAgAh07iQGbnMYdQAgAAxAQA&#10;AA4AAAAAAAAAAQAgAAAAJgEAAGRycy9lMm9Eb2MueG1sUEsFBgAAAAAGAAYAWQEAAOgFAAAAAA==&#10;">
                <v:fill on="t" focussize="0,0"/>
                <v:stroke weight="0.5pt" color="#000000 [3204]" joinstyle="round"/>
                <v:imagedata o:title=""/>
                <o:lock v:ext="edit" aspectratio="f"/>
                <v:textbox>
                  <w:txbxContent>
                    <w:p>
                      <w:pPr>
                        <w:rPr>
                          <w:rFonts w:hint="default"/>
                          <w:sz w:val="32"/>
                          <w:szCs w:val="32"/>
                          <w:lang w:val="en-US"/>
                        </w:rPr>
                      </w:pPr>
                      <w:r>
                        <w:rPr>
                          <w:rFonts w:hint="default"/>
                          <w:sz w:val="32"/>
                          <w:szCs w:val="32"/>
                          <w:lang w:val="en-US"/>
                        </w:rPr>
                        <w:t>Mean absolute error bar chart</w:t>
                      </w:r>
                    </w:p>
                  </w:txbxContent>
                </v:textbox>
              </v:shape>
            </w:pict>
          </mc:Fallback>
        </mc:AlternateContent>
      </w:r>
      <w:r>
        <w:rPr>
          <w:sz w:val="28"/>
          <w:szCs w:val="28"/>
        </w:rPr>
        <w:drawing>
          <wp:inline distT="0" distB="0" distL="114300" distR="114300">
            <wp:extent cx="5273675" cy="2813050"/>
            <wp:effectExtent l="0" t="0" r="9525" b="6350"/>
            <wp:docPr id="29" name="Picture 29" descr="IMG_20231010_15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0231010_151559"/>
                    <pic:cNvPicPr>
                      <a:picLocks noChangeAspect="1"/>
                    </pic:cNvPicPr>
                  </pic:nvPicPr>
                  <pic:blipFill>
                    <a:blip r:embed="rId16"/>
                    <a:stretch>
                      <a:fillRect/>
                    </a:stretch>
                  </pic:blipFill>
                  <pic:spPr>
                    <a:xfrm>
                      <a:off x="0" y="0"/>
                      <a:ext cx="5273675" cy="2813050"/>
                    </a:xfrm>
                    <a:prstGeom prst="rect">
                      <a:avLst/>
                    </a:prstGeom>
                  </pic:spPr>
                </pic:pic>
              </a:graphicData>
            </a:graphic>
          </wp:inline>
        </w:drawing>
      </w:r>
      <w:r>
        <w:rPr>
          <w:sz w:val="28"/>
          <w:szCs w:val="28"/>
        </w:rPr>
        <mc:AlternateContent>
          <mc:Choice Requires="wps">
            <w:drawing>
              <wp:anchor distT="0" distB="0" distL="114300" distR="114300" simplePos="0" relativeHeight="251672576" behindDoc="0" locked="0" layoutInCell="1" allowOverlap="1">
                <wp:simplePos x="0" y="0"/>
                <wp:positionH relativeFrom="column">
                  <wp:posOffset>-127000</wp:posOffset>
                </wp:positionH>
                <wp:positionV relativeFrom="paragraph">
                  <wp:posOffset>-886460</wp:posOffset>
                </wp:positionV>
                <wp:extent cx="5662295" cy="431800"/>
                <wp:effectExtent l="5080" t="4445" r="9525" b="8255"/>
                <wp:wrapNone/>
                <wp:docPr id="28" name="Text Box 28"/>
                <wp:cNvGraphicFramePr/>
                <a:graphic xmlns:a="http://schemas.openxmlformats.org/drawingml/2006/main">
                  <a:graphicData uri="http://schemas.microsoft.com/office/word/2010/wordprocessingShape">
                    <wps:wsp>
                      <wps:cNvSpPr txBox="1"/>
                      <wps:spPr>
                        <a:xfrm>
                          <a:off x="1077595" y="707390"/>
                          <a:ext cx="5662295" cy="431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2"/>
                                <w:szCs w:val="32"/>
                                <w:lang w:val="en-US"/>
                              </w:rPr>
                            </w:pPr>
                            <w:r>
                              <w:rPr>
                                <w:rFonts w:hint="default"/>
                                <w:b/>
                                <w:bCs/>
                                <w:sz w:val="32"/>
                                <w:szCs w:val="32"/>
                                <w:lang w:val="en-US"/>
                              </w:rPr>
                              <w:t>Comparsion of result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69.8pt;height:34pt;width:445.85pt;z-index:251672576;mso-width-relative:page;mso-height-relative:page;" fillcolor="#FFFFFF [3201]" filled="t" stroked="t" coordsize="21600,21600" o:gfxdata="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MnFIXXAAAADAEA&#10;AA8AAAAAAAAAAQAgAAAAIgAAAGRycy9kb3ducmV2LnhtbFBLAQIUABQAAAAIAIdO4kD2a35NVAIA&#10;AMMEAAAOAAAAAAAAAAEAIAAAACYBAABkcnMvZTJvRG9jLnhtbFBLBQYAAAAABgAGAFkBAADsBQAA&#10;AAA=&#10;">
                <v:fill on="t" focussize="0,0"/>
                <v:stroke weight="0.5pt" color="#000000 [3204]" joinstyle="round"/>
                <v:imagedata o:title=""/>
                <o:lock v:ext="edit" aspectratio="f"/>
                <v:textbox>
                  <w:txbxContent>
                    <w:p>
                      <w:pPr>
                        <w:rPr>
                          <w:rFonts w:hint="default"/>
                          <w:b/>
                          <w:bCs/>
                          <w:sz w:val="32"/>
                          <w:szCs w:val="32"/>
                          <w:lang w:val="en-US"/>
                        </w:rPr>
                      </w:pPr>
                      <w:r>
                        <w:rPr>
                          <w:rFonts w:hint="default"/>
                          <w:b/>
                          <w:bCs/>
                          <w:sz w:val="32"/>
                          <w:szCs w:val="32"/>
                          <w:lang w:val="en-US"/>
                        </w:rPr>
                        <w:t>Comparsion of result</w:t>
                      </w:r>
                    </w:p>
                  </w:txbxContent>
                </v:textbox>
              </v:shape>
            </w:pict>
          </mc:Fallback>
        </mc:AlternateContent>
      </w:r>
    </w:p>
    <w:p>
      <w:pPr>
        <w:rPr>
          <w:rFonts w:hint="default"/>
          <w:sz w:val="28"/>
          <w:szCs w:val="28"/>
        </w:rPr>
      </w:pPr>
      <w:r>
        <w:rPr>
          <w:rFonts w:hint="default"/>
          <w:sz w:val="28"/>
          <w:szCs w:val="28"/>
        </w:rPr>
        <w:t>Project Conclusion:</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Summary of Findings: Recap the main results and insights obtained from your air quality analysis and prediction efforts.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Contributions: Highlight the project's contributions to the field of air quality research, such as improved prediction accuracy, new insights into pollution sources, or the development of user-friendly tools.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Impact: Discuss the potential impact of your work on public health, environmental policies, or other relevant areas.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Challenges and Limitations: Acknowledge any challenges faced during the project and the limitations of your analysis. This could include data availability issues, model limitations, or uncertainties in predictions.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Future Work:</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Improved Models: Identify areas where predictive models could be enhanced. Consider exploring more advanced machine learning techniques or incorporating additional data sources, such as weather patterns or traffic data, to improve accuracy.</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Real-time Monitoring: Explore the feasibility of real-time air quality monitoring and prediction systems, which could provide timely information to the public and policymakers.</w:t>
      </w:r>
    </w:p>
    <w:p>
      <w:pPr>
        <w:rPr>
          <w:rFonts w:hint="default"/>
          <w:sz w:val="28"/>
          <w:szCs w:val="28"/>
        </w:rPr>
      </w:pPr>
    </w:p>
    <w:p>
      <w:pPr>
        <w:numPr>
          <w:ilvl w:val="0"/>
          <w:numId w:val="11"/>
        </w:numPr>
        <w:ind w:left="420" w:leftChars="0" w:hanging="420" w:firstLineChars="0"/>
        <w:rPr>
          <w:rFonts w:hint="default"/>
          <w:sz w:val="28"/>
          <w:szCs w:val="28"/>
        </w:rPr>
      </w:pPr>
      <w:r>
        <w:rPr>
          <w:rFonts w:hint="default"/>
          <w:sz w:val="28"/>
          <w:szCs w:val="28"/>
        </w:rPr>
        <w:t>Data Quality: Work on improving data quality and consistency, which is crucial for accurate predictions. Collaborate with data providers to ensure data integrity.</w:t>
      </w:r>
    </w:p>
    <w:p>
      <w:pPr>
        <w:rPr>
          <w:rFonts w:hint="default"/>
          <w:sz w:val="28"/>
          <w:szCs w:val="28"/>
        </w:rPr>
      </w:pPr>
    </w:p>
    <w:p>
      <w:pPr>
        <w:numPr>
          <w:ilvl w:val="0"/>
          <w:numId w:val="11"/>
        </w:numPr>
        <w:ind w:left="420" w:leftChars="0" w:hanging="420" w:firstLineChars="0"/>
        <w:rPr>
          <w:sz w:val="28"/>
          <w:szCs w:val="28"/>
        </w:rPr>
      </w:pPr>
      <w:r>
        <w:rPr>
          <w:rFonts w:hint="default"/>
          <w:sz w:val="28"/>
          <w:szCs w:val="28"/>
        </w:rPr>
        <w:t>Environmental Interventions: Investigate potential interventions or policies that can help mitigate air quality issues based on your findings. This might involve urban planning, emissions reductions, or public awareness campaigns.</w:t>
      </w: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sz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4445" t="4445" r="8255" b="8255"/>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0"/>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TXrvCQQIAALcEAAAOAAAAAAAAAAEAIAAAAB4BAABkcnMv&#10;ZTJvRG9jLnhtbFBLBQYAAAAABgAGAFkBAADRBQAAAAA=&#10;">
              <v:fill on="t" focussize="0,0"/>
              <v:stroke weight="0.5pt" color="#000000 [3204]" joinstyle="round"/>
              <v:imagedata o:title=""/>
              <o:lock v:ext="edit" aspectratio="f"/>
              <v:textbox style="mso-fit-shape-to-text:t;">
                <w:txbxContent>
                  <w:p>
                    <w:pPr>
                      <w:pStyle w:val="40"/>
                    </w:pP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66584"/>
    <w:multiLevelType w:val="singleLevel"/>
    <w:tmpl w:val="BCF665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24A4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662FA5"/>
    <w:rsid w:val="3A924A47"/>
    <w:rsid w:val="40BA32D4"/>
    <w:rsid w:val="7A6B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2023-10-10T09:17:00Z</dcterms:created>
  <dc:creator>Poovarasan Poo</dc:creator>
  <cp:lastModifiedBy>Poovarasan Poo</cp:lastModifiedBy>
  <dcterms:modified xsi:type="dcterms:W3CDTF">2023-10-10T10:05:43Z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98F65CD11B5948B6B638D88FEE97C27F</vt:lpwstr>
  </property>
</Properties>
</file>